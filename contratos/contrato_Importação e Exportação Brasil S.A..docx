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Importação e Exportação Brasil S.A., com endereço em Conjunto Murilo Moura, 75, 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